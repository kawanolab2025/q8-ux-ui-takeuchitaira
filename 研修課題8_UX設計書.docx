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研修課題8：UX設計書</w:t>
      </w:r>
    </w:p>
    <w:p>
      <w:pPr>
        <w:pStyle w:val="Heading2"/>
      </w:pPr>
      <w:r>
        <w:t>1. ペルソナ</w:t>
      </w:r>
    </w:p>
    <w:p>
      <w:r>
        <w:br/>
        <w:t>名前：佐藤 花子</w:t>
        <w:br/>
        <w:t>年齢：30歳</w:t>
        <w:br/>
        <w:t>職業：主婦</w:t>
        <w:br/>
        <w:t>家族構成：夫と2人の子ども</w:t>
        <w:br/>
        <w:t>課題：家計管理や買い忘れの防止、節約意識が高い</w:t>
        <w:br/>
        <w:t>ニーズ：買い物の記録を簡単に残したい、節約情報を可視化したい</w:t>
        <w:br/>
      </w:r>
    </w:p>
    <w:p>
      <w:pPr>
        <w:pStyle w:val="Heading2"/>
      </w:pPr>
      <w:r>
        <w:t>2. UX目標</w:t>
      </w:r>
    </w:p>
    <w:p>
      <w:r>
        <w:br/>
        <w:t>・買い物を記録・分析できるWebアプリの設計</w:t>
        <w:br/>
        <w:t>・節約を意識した行動の支援</w:t>
        <w:br/>
        <w:t>・行動のフィードバックをグラフ等で提示</w:t>
        <w:br/>
      </w:r>
    </w:p>
    <w:p>
      <w:pPr>
        <w:pStyle w:val="Heading2"/>
      </w:pPr>
      <w:r>
        <w:t>3. UXフロー</w:t>
      </w:r>
    </w:p>
    <w:p>
      <w:r>
        <w:br/>
        <w:t>1. ホーム画面：今日やるべき行動（レシート登録、分析確認）を提示</w:t>
        <w:br/>
        <w:t>2. レシート登録：画像アップロードまたは手入力→内容確認</w:t>
        <w:br/>
        <w:t>3. 商品分析：カテゴリ別出費のグラフ表示</w:t>
        <w:br/>
        <w:t>4. アドバイス：買い過ぎ傾向やおすすめ節約術を提示</w:t>
        <w:br/>
      </w:r>
    </w:p>
    <w:p>
      <w:pPr>
        <w:pStyle w:val="Heading2"/>
      </w:pPr>
      <w:r>
        <w:t>4. UI方針</w:t>
      </w:r>
    </w:p>
    <w:p>
      <w:r>
        <w:br/>
        <w:t>・タスク指向UI：レシート登録や分析など目的ベースで動線を構成</w:t>
        <w:br/>
        <w:t>・スマホファースト：主婦が片手で操作しやすいインタフェース</w:t>
        <w:br/>
        <w:t>・グラフの可視化：節約状況の進捗がひと目で分かる構成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